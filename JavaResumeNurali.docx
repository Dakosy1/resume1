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4E6D8" w14:textId="48E1DDEF" w:rsidR="00142AB4" w:rsidRPr="000F3F38" w:rsidRDefault="000F3F38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F38">
        <w:rPr>
          <w:b w:val="0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Имангали</w:t>
      </w:r>
      <w:r w:rsidRPr="000F3F3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3F38">
        <w:rPr>
          <w:b w:val="0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Нурали</w:t>
      </w:r>
      <w:r w:rsidR="00000000" w:rsidRPr="000F3F3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Java Developer (Junior)</w:t>
      </w:r>
    </w:p>
    <w:p w14:paraId="5A78B885" w14:textId="77777777" w:rsidR="00142AB4" w:rsidRPr="000F3F3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F3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Контакты</w:t>
      </w:r>
    </w:p>
    <w:p w14:paraId="644BAE2A" w14:textId="4734132E" w:rsidR="00142AB4" w:rsidRDefault="00000000" w:rsidP="000F3F38">
      <w:pPr>
        <w:pStyle w:val="ListBullet"/>
        <w:numPr>
          <w:ilvl w:val="0"/>
          <w:numId w:val="0"/>
        </w:numPr>
        <w:ind w:left="360"/>
      </w:pPr>
      <w:proofErr w:type="spellStart"/>
      <w:r>
        <w:t>Телефон</w:t>
      </w:r>
      <w:proofErr w:type="spellEnd"/>
      <w:r>
        <w:t>: +7</w:t>
      </w:r>
      <w:r w:rsidR="000F3F38">
        <w:t>7789427378</w:t>
      </w:r>
    </w:p>
    <w:p w14:paraId="46657805" w14:textId="0ABD2BD1" w:rsidR="00142AB4" w:rsidRDefault="00000000" w:rsidP="000F3F38">
      <w:pPr>
        <w:pStyle w:val="ListBullet"/>
        <w:numPr>
          <w:ilvl w:val="0"/>
          <w:numId w:val="0"/>
        </w:numPr>
        <w:ind w:left="360"/>
      </w:pPr>
      <w:r>
        <w:t xml:space="preserve">Email: </w:t>
      </w:r>
      <w:r w:rsidR="000F3F38">
        <w:t>amantaev.nurali2008@gmail.com</w:t>
      </w:r>
    </w:p>
    <w:p w14:paraId="2A7D324D" w14:textId="2DA45AD5" w:rsidR="00142AB4" w:rsidRDefault="00000000" w:rsidP="000F3F38">
      <w:pPr>
        <w:pStyle w:val="ListBullet"/>
        <w:numPr>
          <w:ilvl w:val="0"/>
          <w:numId w:val="0"/>
        </w:numPr>
        <w:ind w:left="360"/>
      </w:pPr>
      <w:proofErr w:type="spellStart"/>
      <w:r>
        <w:t>Город</w:t>
      </w:r>
      <w:proofErr w:type="spellEnd"/>
      <w:r>
        <w:t xml:space="preserve">: </w:t>
      </w:r>
      <w:r w:rsidR="000F3F38">
        <w:rPr>
          <w:lang w:val="ru-RU"/>
        </w:rPr>
        <w:t>Астана</w:t>
      </w:r>
    </w:p>
    <w:p w14:paraId="1FFF795C" w14:textId="77777777" w:rsidR="00142AB4" w:rsidRPr="000F3F3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F3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Навыки</w:t>
      </w:r>
    </w:p>
    <w:p w14:paraId="26DF798B" w14:textId="77777777" w:rsidR="00142AB4" w:rsidRDefault="00000000" w:rsidP="000F3F38">
      <w:pPr>
        <w:pStyle w:val="ListBullet"/>
        <w:numPr>
          <w:ilvl w:val="0"/>
          <w:numId w:val="0"/>
        </w:numPr>
        <w:ind w:left="360"/>
      </w:pPr>
      <w:r>
        <w:t>Java (SE, OOP), SQL, немного Python</w:t>
      </w:r>
    </w:p>
    <w:p w14:paraId="66468909" w14:textId="77777777" w:rsidR="00142AB4" w:rsidRDefault="00000000" w:rsidP="000F3F38">
      <w:pPr>
        <w:pStyle w:val="ListBullet"/>
        <w:numPr>
          <w:ilvl w:val="0"/>
          <w:numId w:val="0"/>
        </w:numPr>
        <w:ind w:left="360"/>
      </w:pPr>
      <w:r>
        <w:t>Spring Boot (основы), Hibernate (базово)</w:t>
      </w:r>
    </w:p>
    <w:p w14:paraId="3B03F94F" w14:textId="77777777" w:rsidR="00142AB4" w:rsidRDefault="00000000" w:rsidP="000F3F38">
      <w:pPr>
        <w:pStyle w:val="ListBullet"/>
        <w:numPr>
          <w:ilvl w:val="0"/>
          <w:numId w:val="0"/>
        </w:numPr>
        <w:ind w:left="360"/>
      </w:pPr>
      <w:r>
        <w:t>MySQL, PostgreSQL</w:t>
      </w:r>
    </w:p>
    <w:p w14:paraId="228019C7" w14:textId="77777777" w:rsidR="00142AB4" w:rsidRDefault="00000000" w:rsidP="000F3F38">
      <w:pPr>
        <w:pStyle w:val="ListBullet"/>
        <w:numPr>
          <w:ilvl w:val="0"/>
          <w:numId w:val="0"/>
        </w:numPr>
        <w:ind w:left="360"/>
      </w:pPr>
      <w:r>
        <w:t>IntelliJ IDEA, Git, Maven</w:t>
      </w:r>
    </w:p>
    <w:p w14:paraId="2769A51C" w14:textId="77777777" w:rsidR="00142AB4" w:rsidRDefault="00000000" w:rsidP="000F3F38">
      <w:pPr>
        <w:pStyle w:val="ListBullet"/>
        <w:numPr>
          <w:ilvl w:val="0"/>
          <w:numId w:val="0"/>
        </w:numPr>
        <w:ind w:left="360"/>
      </w:pPr>
      <w:r>
        <w:t>REST API, JSON, Postman</w:t>
      </w:r>
    </w:p>
    <w:p w14:paraId="1AEFF765" w14:textId="77777777" w:rsidR="00142AB4" w:rsidRPr="000F3F3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F3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Образование</w:t>
      </w:r>
    </w:p>
    <w:p w14:paraId="02F29777" w14:textId="3C714392" w:rsidR="00142AB4" w:rsidRPr="000F3F38" w:rsidRDefault="000F3F38" w:rsidP="000F3F38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t>AITU</w:t>
      </w:r>
    </w:p>
    <w:p w14:paraId="2FA9656E" w14:textId="77777777" w:rsidR="00142AB4" w:rsidRDefault="00000000" w:rsidP="000F3F38">
      <w:pPr>
        <w:pStyle w:val="ListBullet"/>
        <w:numPr>
          <w:ilvl w:val="0"/>
          <w:numId w:val="0"/>
        </w:numPr>
        <w:ind w:left="360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информационных</w:t>
      </w:r>
      <w:proofErr w:type="spellEnd"/>
      <w:r>
        <w:t xml:space="preserve"> </w:t>
      </w:r>
      <w:proofErr w:type="spellStart"/>
      <w:r>
        <w:t>технологий</w:t>
      </w:r>
      <w:proofErr w:type="spellEnd"/>
    </w:p>
    <w:p w14:paraId="10A50575" w14:textId="70C5626C" w:rsidR="00142AB4" w:rsidRDefault="00000000" w:rsidP="000F3F38">
      <w:pPr>
        <w:pStyle w:val="ListBullet"/>
        <w:numPr>
          <w:ilvl w:val="0"/>
          <w:numId w:val="0"/>
        </w:numPr>
        <w:ind w:left="360"/>
      </w:pPr>
      <w:proofErr w:type="spellStart"/>
      <w:r>
        <w:t>Бакалавр</w:t>
      </w:r>
      <w:proofErr w:type="spellEnd"/>
      <w:r>
        <w:t>, 2021 — 202</w:t>
      </w:r>
      <w:r w:rsidR="000F3F38">
        <w:rPr>
          <w:lang w:val="ru-RU"/>
        </w:rPr>
        <w:t>6</w:t>
      </w:r>
      <w:r>
        <w:t xml:space="preserve"> (3 </w:t>
      </w:r>
      <w:proofErr w:type="spellStart"/>
      <w:r>
        <w:t>курс</w:t>
      </w:r>
      <w:proofErr w:type="spellEnd"/>
      <w:r>
        <w:t>)</w:t>
      </w:r>
    </w:p>
    <w:p w14:paraId="25CF117A" w14:textId="77777777" w:rsidR="00142AB4" w:rsidRPr="000F3F3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F3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Проекты</w:t>
      </w:r>
    </w:p>
    <w:p w14:paraId="13DE4319" w14:textId="77777777" w:rsidR="00142AB4" w:rsidRDefault="00000000" w:rsidP="000F3F38">
      <w:pPr>
        <w:pStyle w:val="ListBullet"/>
        <w:numPr>
          <w:ilvl w:val="0"/>
          <w:numId w:val="0"/>
        </w:numPr>
        <w:ind w:left="360"/>
      </w:pPr>
      <w:r>
        <w:t>Student Grades System — CRUD-приложение на Java + Spring Boot</w:t>
      </w:r>
    </w:p>
    <w:p w14:paraId="50C0DE63" w14:textId="77777777" w:rsidR="00142AB4" w:rsidRPr="000F3F38" w:rsidRDefault="00000000" w:rsidP="000F3F38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t>Telegram</w:t>
      </w:r>
      <w:r w:rsidRPr="000F3F38">
        <w:rPr>
          <w:lang w:val="ru-RU"/>
        </w:rPr>
        <w:t xml:space="preserve">-бот для напоминаний — библиотека </w:t>
      </w:r>
      <w:proofErr w:type="spellStart"/>
      <w:r>
        <w:t>TelegramBots</w:t>
      </w:r>
      <w:proofErr w:type="spellEnd"/>
    </w:p>
    <w:p w14:paraId="122060AC" w14:textId="77777777" w:rsidR="00142AB4" w:rsidRPr="000F3F3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F3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Курсы</w:t>
      </w:r>
    </w:p>
    <w:p w14:paraId="7F295EC1" w14:textId="77777777" w:rsidR="00142AB4" w:rsidRDefault="00000000" w:rsidP="000F3F38">
      <w:pPr>
        <w:pStyle w:val="ListBullet"/>
        <w:numPr>
          <w:ilvl w:val="0"/>
          <w:numId w:val="0"/>
        </w:numPr>
        <w:ind w:left="360"/>
      </w:pPr>
      <w:r>
        <w:t>Java Developer от Udemy (Тимур Батыров)</w:t>
      </w:r>
    </w:p>
    <w:p w14:paraId="7124FBC2" w14:textId="77777777" w:rsidR="00142AB4" w:rsidRDefault="00000000" w:rsidP="000F3F38">
      <w:pPr>
        <w:pStyle w:val="ListBullet"/>
        <w:numPr>
          <w:ilvl w:val="0"/>
          <w:numId w:val="0"/>
        </w:numPr>
        <w:ind w:left="360"/>
      </w:pPr>
      <w:r>
        <w:t>Spring Boot Essentials (YouTube + документация)</w:t>
      </w:r>
    </w:p>
    <w:sectPr w:rsidR="00142A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4012258">
    <w:abstractNumId w:val="8"/>
  </w:num>
  <w:num w:numId="2" w16cid:durableId="877854907">
    <w:abstractNumId w:val="6"/>
  </w:num>
  <w:num w:numId="3" w16cid:durableId="135338048">
    <w:abstractNumId w:val="5"/>
  </w:num>
  <w:num w:numId="4" w16cid:durableId="1295260580">
    <w:abstractNumId w:val="4"/>
  </w:num>
  <w:num w:numId="5" w16cid:durableId="1927573489">
    <w:abstractNumId w:val="7"/>
  </w:num>
  <w:num w:numId="6" w16cid:durableId="487207817">
    <w:abstractNumId w:val="3"/>
  </w:num>
  <w:num w:numId="7" w16cid:durableId="1315986773">
    <w:abstractNumId w:val="2"/>
  </w:num>
  <w:num w:numId="8" w16cid:durableId="1727879184">
    <w:abstractNumId w:val="1"/>
  </w:num>
  <w:num w:numId="9" w16cid:durableId="89812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F38"/>
    <w:rsid w:val="00142AB4"/>
    <w:rsid w:val="0015074B"/>
    <w:rsid w:val="0029639D"/>
    <w:rsid w:val="00326F90"/>
    <w:rsid w:val="00897D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417206"/>
  <w14:defaultImageDpi w14:val="300"/>
  <w15:docId w15:val="{C9393BEA-50BE-FA4B-8CC6-E7BC29C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Nurdaulet Dauletkhan</cp:lastModifiedBy>
  <cp:revision>2</cp:revision>
  <dcterms:created xsi:type="dcterms:W3CDTF">2013-12-23T23:15:00Z</dcterms:created>
  <dcterms:modified xsi:type="dcterms:W3CDTF">2025-05-15T14:43:00Z</dcterms:modified>
  <cp:category/>
</cp:coreProperties>
</file>